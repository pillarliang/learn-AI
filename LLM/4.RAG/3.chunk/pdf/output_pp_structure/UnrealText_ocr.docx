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热带水果</w:t>
            </w:r>
          </w:p>
        </w:tc>
        <w:tc>
          <w:tcPr>
            <w:tcW w:type="dxa" w:w="1728"/>
          </w:tcPr>
          <w:p>
            <w:r>
              <w:t>菠萝</w:t>
            </w:r>
          </w:p>
        </w:tc>
        <w:tc>
          <w:tcPr>
            <w:tcW w:type="dxa" w:w="1728"/>
          </w:tcPr>
          <w:p>
            <w:r>
              <w:t>菲律宾</w:t>
            </w:r>
          </w:p>
        </w:tc>
        <w:tc>
          <w:tcPr>
            <w:tcW w:type="dxa" w:w="1728"/>
          </w:tcPr>
          <w:p>
            <w:r>
              <w:t>$1 - $2/kg</w:t>
            </w:r>
          </w:p>
        </w:tc>
        <w:tc>
          <w:tcPr>
            <w:tcW w:type="dxa" w:w="1728"/>
          </w:tcPr>
          <w:p>
            <w:r>
              <w:t>维生素 C,锰</w:t>
            </w:r>
          </w:p>
        </w:tc>
      </w:tr>
      <w:tr>
        <w:tc>
          <w:tcPr>
            <w:tcW w:type="dxa" w:w="1728"/>
            <w:vMerge w:val="restart"/>
          </w:tcPr>
          <w:p>
            <w:r>
              <w:t>浆果类</w:t>
            </w:r>
          </w:p>
          <w:p>
            <w:r>
              <w:t>草莓</w:t>
            </w:r>
          </w:p>
        </w:tc>
        <w:tc>
          <w:tcPr>
            <w:tcW w:type="dxa" w:w="1728"/>
          </w:tcPr>
          <w:p>
            <w:r>
              <w:t>蓝莓</w:t>
            </w:r>
          </w:p>
        </w:tc>
        <w:tc>
          <w:tcPr>
            <w:tcW w:type="dxa" w:w="1728"/>
          </w:tcPr>
          <w:p>
            <w:r>
              <w:t>缅因州</w:t>
            </w:r>
          </w:p>
        </w:tc>
        <w:tc>
          <w:tcPr>
            <w:tcW w:type="dxa" w:w="1728"/>
          </w:tcPr>
          <w:p>
            <w:r>
              <w:t>$3 - $6/kg</w:t>
            </w:r>
          </w:p>
        </w:tc>
        <w:tc>
          <w:tcPr>
            <w:tcW w:type="dxa" w:w="1728"/>
          </w:tcPr>
          <w:p>
            <w:r>
              <w:t>抗氧化剂,维生素C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加利福尼亚</w:t>
            </w:r>
          </w:p>
        </w:tc>
        <w:tc>
          <w:tcPr>
            <w:tcW w:type="dxa" w:w="1728"/>
          </w:tcPr>
          <w:p>
            <w:r>
              <w:t>$2 - $5/kg</w:t>
            </w:r>
          </w:p>
        </w:tc>
        <w:tc>
          <w:tcPr>
            <w:tcW w:type="dxa" w:w="1728"/>
          </w:tcPr>
          <w:p>
            <w:r>
              <w:t>抗氧化剂铁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8640"/>
            <w:gridSpan w:val="5"/>
          </w:tcPr>
          <w:p>
            <w:r>
              <w:t>表-复杂表格 这个表格包括了电影的名称、导演、发行年份、主要演员、类型以及全球票房，展示了各种不同的电 影信息。 表一无线表格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《泰坦尼克号》</w:t>
            </w:r>
          </w:p>
        </w:tc>
        <w:tc>
          <w:tcPr>
            <w:tcW w:type="dxa" w:w="1440"/>
          </w:tcPr>
          <w:p>
            <w:r>
              <w:t>詹姆斯·卡梅隆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1440"/>
          </w:tcPr>
          <w:p>
            <w:r>
              <w:t>莱昂纳多·迪卡普里奥、凯 特·温丝莱特</w:t>
            </w:r>
          </w:p>
        </w:tc>
        <w:tc>
          <w:tcPr>
            <w:tcW w:type="dxa" w:w="1440"/>
          </w:tcPr>
          <w:p>
            <w:r>
              <w:t>剧情/爱情</w:t>
            </w:r>
          </w:p>
        </w:tc>
        <w:tc>
          <w:tcPr>
            <w:tcW w:type="dxa" w:w="1440"/>
          </w:tcPr>
          <w:p>
            <w:r>
              <w:t>$2.2 billion</w:t>
            </w:r>
          </w:p>
        </w:tc>
      </w:tr>
      <w:tr>
        <w:tc>
          <w:tcPr>
            <w:tcW w:type="dxa" w:w="1440"/>
          </w:tcPr>
          <w:p>
            <w:r>
              <w:t>《复仇者联盟4：终 局之战》</w:t>
            </w:r>
          </w:p>
        </w:tc>
        <w:tc>
          <w:tcPr>
            <w:tcW w:type="dxa" w:w="1440"/>
          </w:tcPr>
          <w:p>
            <w:r>
              <w:t>安东尼·罗素、 乔罗素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罗伯特·唐尼、克里斯·埃文 斯</w:t>
            </w:r>
          </w:p>
        </w:tc>
        <w:tc>
          <w:tcPr>
            <w:tcW w:type="dxa" w:w="1440"/>
          </w:tcPr>
          <w:p>
            <w:r>
              <w:t>超级英雄/ 科幻</w:t>
            </w:r>
          </w:p>
        </w:tc>
        <w:tc>
          <w:tcPr>
            <w:tcW w:type="dxa" w:w="1440"/>
          </w:tcPr>
          <w:p>
            <w:r>
              <w:t>$2.79 billion</w:t>
            </w:r>
          </w:p>
        </w:tc>
      </w:tr>
      <w:tr>
        <w:tc>
          <w:tcPr>
            <w:tcW w:type="dxa" w:w="1440"/>
          </w:tcPr>
          <w:p>
            <w:r>
              <w:t>《星球大战：原力觉 醒》</w:t>
            </w:r>
          </w:p>
        </w:tc>
        <w:tc>
          <w:tcPr>
            <w:tcW w:type="dxa" w:w="1440"/>
          </w:tcPr>
          <w:p>
            <w:r>
              <w:t>JJ.艾布拉姆斯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1440"/>
          </w:tcPr>
          <w:p>
            <w:r>
              <w:t>黛西·雷德利、约翰·博耶加</w:t>
            </w:r>
          </w:p>
        </w:tc>
        <w:tc>
          <w:tcPr>
            <w:tcW w:type="dxa" w:w="1440"/>
          </w:tcPr>
          <w:p>
            <w:r>
              <w:t>科幻/冒险</w:t>
            </w:r>
          </w:p>
        </w:tc>
        <w:tc>
          <w:tcPr>
            <w:tcW w:type="dxa" w:w="1440"/>
          </w:tcPr>
          <w:p>
            <w:r>
              <w:t>$2.068 billion</w:t>
            </w:r>
          </w:p>
        </w:tc>
      </w:tr>
      <w:tr>
        <w:tc>
          <w:tcPr>
            <w:tcW w:type="dxa" w:w="1440"/>
          </w:tcPr>
          <w:p>
            <w:r>
              <w:t>《狮子王》</w:t>
            </w:r>
          </w:p>
        </w:tc>
        <w:tc>
          <w:tcPr>
            <w:tcW w:type="dxa" w:w="1440"/>
          </w:tcPr>
          <w:p>
            <w:r>
              <w:t>乔恩·费儒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唐纳德·格洛弗、碧昂斯</w:t>
            </w:r>
          </w:p>
        </w:tc>
        <w:tc>
          <w:tcPr>
            <w:tcW w:type="dxa" w:w="1440"/>
          </w:tcPr>
          <w:p>
            <w:r>
              <w:t>动画/冒险</w:t>
            </w:r>
          </w:p>
        </w:tc>
        <w:tc>
          <w:tcPr>
            <w:tcW w:type="dxa" w:w="1440"/>
          </w:tcPr>
          <w:p>
            <w:r>
              <w:t>$1.657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billion</w:t>
            </w:r>
          </w:p>
        </w:tc>
      </w:tr>
      <w:tr>
        <w:tc>
          <w:tcPr>
            <w:tcW w:type="dxa" w:w="1440"/>
          </w:tcPr>
          <w:p>
            <w:r>
              <w:t>《小丑》</w:t>
            </w:r>
          </w:p>
        </w:tc>
        <w:tc>
          <w:tcPr>
            <w:tcW w:type="dxa" w:w="1440"/>
          </w:tcPr>
          <w:p>
            <w:r>
              <w:t>托德·菲利普斯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1440"/>
          </w:tcPr>
          <w:p>
            <w:r>
              <w:t>杰昆·菲尼克斯</w:t>
            </w:r>
          </w:p>
        </w:tc>
        <w:tc>
          <w:tcPr>
            <w:tcW w:type="dxa" w:w="1440"/>
          </w:tcPr>
          <w:p>
            <w:r>
              <w:t>剧情/惊悚</w:t>
            </w:r>
          </w:p>
        </w:tc>
        <w:tc>
          <w:tcPr>
            <w:tcW w:type="dxa" w:w="1440"/>
          </w:tcPr>
          <w:p>
            <w:r>
              <w:t>$1.074 billion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