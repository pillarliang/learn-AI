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1872年德文版序言</w:t>
      </w:r>
    </w:p>
    <w:p>
      <w:pPr>
        <w:pStyle w:val="Heading1"/>
      </w:pPr>
      <w:r>
        <w:t>共产党宣言</w:t>
      </w:r>
    </w:p>
    <w:p>
      <w:pPr>
        <w:ind w:firstLine="360"/>
      </w:pPr>
      <w:r>
        <w:rPr>
          <w:sz w:val="20"/>
        </w:rPr>
        <w:t xml:space="preserve">马克思恩格斯1848年 </w:t>
      </w:r>
    </w:p>
    <w:p>
      <w:pPr>
        <w:pStyle w:val="Heading1"/>
      </w:pPr>
      <w:r>
        <w:t>马克思恩格斯1848年</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共产主义者同盟这个在当时条件下自然只能是秘密团体的国际工人组织。 </w:t>
      </w:r>
      <w:r>
        <w:rPr>
          <w:sz w:val="20"/>
        </w:rPr>
        <w:t xml:space="preserve">标题一 </w:t>
      </w:r>
      <w:r>
        <w:rPr>
          <w:sz w:val="20"/>
        </w:rPr>
        <w:t xml:space="preserve">结果就产生了这个《宣言》，《宣言》原稿在二月革命前几星期送到伦敦付。不管最近25年来的情况发生了多大的 </w:t>
      </w:r>
      <w:r>
        <w:rPr>
          <w:sz w:val="20"/>
        </w:rPr>
        <w:t xml:space="preserve">变化。 </w:t>
      </w:r>
      <w:r>
        <w:rPr>
          <w:sz w:val="20"/>
        </w:rPr>
        <w:t xml:space="preserve">当时(1847年12月)，卷入无产阶级运动的地区是多么狭小，这从《宣言》最后一章《共产党人对各国各种反对党 </w:t>
      </w:r>
      <w:r>
        <w:rPr>
          <w:sz w:val="20"/>
        </w:rPr>
        <w:t xml:space="preserve">派的态度》中可以看得很清楚。 </w:t>
      </w:r>
      <w:r>
        <w:rPr>
          <w:sz w:val="20"/>
        </w:rPr>
        <w:t xml:space="preserve">《宣言》最初用德文出版，它用这种文字在德国、 </w:t>
      </w:r>
      <w:r>
        <w:rPr>
          <w:sz w:val="20"/>
        </w:rPr>
        <w:t xml:space="preserve">欧洲大小土地所有制的根基。此外，这种移民还使美 </w:t>
      </w:r>
      <w:r>
        <w:rPr>
          <w:sz w:val="20"/>
        </w:rPr>
        <w:t xml:space="preserve">英国和美国至少印过十二种不同的版本。第一个英 </w:t>
      </w:r>
      <w:r>
        <w:rPr>
          <w:sz w:val="20"/>
        </w:rPr>
        <w:t xml:space="preserve">国能够以巨大的力量和规模开发其丰富的工业资源， </w:t>
      </w:r>
    </w:p>
    <w:p>
      <w:pPr>
        <w:ind w:firstLine="360"/>
      </w:pPr>
      <w:r>
        <w:rPr>
          <w:sz w:val="20"/>
        </w:rPr>
        <w:t xml:space="preserve">共产主义者同盟这个在当时条件下自然只能是秘密团体的国际工人组织。 </w:t>
      </w:r>
      <w:r>
        <w:rPr>
          <w:sz w:val="20"/>
        </w:rPr>
        <w:t xml:space="preserve">标题一 </w:t>
      </w:r>
      <w:r>
        <w:rPr>
          <w:sz w:val="20"/>
        </w:rPr>
        <w:t xml:space="preserve">结果就产生了这个《宣言》，《宣言》原稿在二月革命前几星期送到伦敦付。不管最近25年来的情况发生了多大的 </w:t>
      </w:r>
      <w:r>
        <w:rPr>
          <w:sz w:val="20"/>
        </w:rPr>
        <w:t xml:space="preserve">变化。 </w:t>
      </w:r>
      <w:r>
        <w:rPr>
          <w:sz w:val="20"/>
        </w:rPr>
        <w:t xml:space="preserve">当时(1847年12月)，卷入无产阶级运动的地区是多么狭小，这从《宣言》最后一章《共产党人对各国各种反对党 </w:t>
      </w:r>
      <w:r>
        <w:rPr>
          <w:sz w:val="20"/>
        </w:rPr>
        <w:t xml:space="preserve">派的态度》中可以看得很清楚 </w:t>
      </w:r>
      <w:r>
        <w:rPr>
          <w:sz w:val="20"/>
        </w:rPr>
        <w:t xml:space="preserve">《宣言》最初用德文出版，它用这种文字在德国、 </w:t>
      </w:r>
      <w:r>
        <w:rPr>
          <w:sz w:val="20"/>
        </w:rPr>
        <w:t xml:space="preserve">欧洲大小土地所有制的根基。此外，这种移民还使美 </w:t>
      </w:r>
      <w:r>
        <w:rPr>
          <w:sz w:val="20"/>
        </w:rPr>
        <w:t xml:space="preserve">英国和美国至少印过十二种不同的版本。第一个英 </w:t>
      </w:r>
      <w:r>
        <w:rPr>
          <w:sz w:val="20"/>
        </w:rPr>
        <w:t xml:space="preserve">国能够以巨大的力量和规模开发其丰富的工业资源， </w:t>
      </w:r>
      <w:r>
        <w:rPr>
          <w:sz w:val="20"/>
        </w:rPr>
        <w:t xml:space="preserve">译本是由海伦·麦克法林女士翻译的，于1850年在 </w:t>
      </w:r>
      <w:r>
        <w:rPr>
          <w:sz w:val="20"/>
        </w:rPr>
        <w:t xml:space="preserve">以至于很快就会摧毁西欧特别是英国迄今为止的工业 </w:t>
      </w:r>
      <w:r>
        <w:rPr>
          <w:sz w:val="20"/>
        </w:rPr>
        <w:t xml:space="preserve">伦敦《红色共和党人》杂志上发表。 </w:t>
      </w:r>
      <w:r>
        <w:rPr>
          <w:sz w:val="20"/>
        </w:rPr>
        <w:t xml:space="preserve">垄断地位 </w:t>
      </w:r>
    </w:p>
    <w:p>
      <w:pPr>
        <w:ind w:firstLine="360"/>
      </w:pPr>
      <w:r>
        <w:rPr>
          <w:sz w:val="20"/>
        </w:rPr>
        <w:t xml:space="preserve">言》最初用德文出版，它用这种文字在德国、 </w:t>
      </w:r>
      <w:r>
        <w:rPr>
          <w:sz w:val="20"/>
        </w:rPr>
        <w:t xml:space="preserve">欧洲大小土地所有制的根基。此外，这种移民辽 </w:t>
      </w:r>
      <w:r>
        <w:rPr>
          <w:sz w:val="20"/>
        </w:rPr>
        <w:t xml:space="preserve">和美国至少印过十二种不同的版本。第一个英 </w:t>
      </w:r>
      <w:r>
        <w:rPr>
          <w:sz w:val="20"/>
        </w:rPr>
        <w:t xml:space="preserve">国能够以巨大的力量和规模开发其丰富的工业资 </w:t>
      </w:r>
      <w:r>
        <w:rPr>
          <w:sz w:val="20"/>
        </w:rPr>
        <w:t xml:space="preserve">是由海伦·麦克法林女士翻译的，于1850年在 </w:t>
      </w:r>
      <w:r>
        <w:rPr>
          <w:sz w:val="20"/>
        </w:rPr>
        <w:t xml:space="preserve">以至于很快就会摧毁西欧特别是英国迄今为止的 </w:t>
      </w:r>
      <w:r>
        <w:rPr>
          <w:sz w:val="20"/>
        </w:rPr>
        <w:t xml:space="preserve">《红色共和党人》杂志上发表。 </w:t>
      </w:r>
      <w:r>
        <w:rPr>
          <w:sz w:val="20"/>
        </w:rPr>
        <w:t xml:space="preserve">垄断地位。 </w:t>
      </w:r>
    </w:p>
    <w:p>
      <w:pPr>
        <w:sectPr>
          <w:type w:val="continuous"/>
          <w:pgSz w:w="12240" w:h="15840"/>
          <w:pgMar w:top="1440" w:right="1800" w:bottom="1440" w:left="1800" w:header="720" w:footer="720" w:gutter="0"/>
          <w:cols w:space="720" w:num="1"/>
          <w:docGrid w:linePitch="360"/>
        </w:sectPr>
      </w:pPr>
    </w:p>
    <w:p>
      <w:pPr>
        <w:pStyle w:val="Heading1"/>
      </w:pPr>
      <w:r>
        <w:t>标题</w:t>
      </w:r>
    </w:p>
    <w:p>
      <w:pPr>
        <w:ind w:firstLine="360"/>
      </w:pPr>
      <w:r>
        <w:rPr>
          <w:sz w:val="20"/>
        </w:rPr>
        <w:t xml:space="preserve">欧洲大小土地所有制的根基。此外，这种移民还使美 </w:t>
      </w:r>
      <w:r>
        <w:rPr>
          <w:sz w:val="20"/>
        </w:rPr>
        <w:t xml:space="preserve">国能够以巨大的力量和规模开发其丰富的工业资源， </w:t>
      </w:r>
      <w:r>
        <w:rPr>
          <w:sz w:val="20"/>
        </w:rPr>
        <w:t xml:space="preserve">以至于很快就会摧毁西欧特别是英国迄今为止的工业 </w:t>
      </w:r>
      <w:r>
        <w:rPr>
          <w:sz w:val="20"/>
        </w:rPr>
        <w:t xml:space="preserve">垄断地位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巴枯宁翻译的《共产党宣言》俄文第一版，60年代初由《钟声》印刷所出版。当时西方认为这件事（《宣言》 </w:t>
      </w:r>
      <w:r>
        <w:rPr>
          <w:sz w:val="20"/>
        </w:rPr>
        <w:t xml:space="preserve">译成俄文出版)是著作界的一件奇闻。这种看法今天是不可能有了。 </w:t>
      </w:r>
      <w:r>
        <w:rPr>
          <w:sz w:val="20"/>
        </w:rPr>
        <w:t xml:space="preserve">2.1测试11 </w:t>
      </w:r>
      <w:r>
        <w:rPr>
          <w:sz w:val="20"/>
        </w:rPr>
        <w:t xml:space="preserve">这个《宣言》中所阐述的一般原理整个说来直到现在还是完全正确的。 </w:t>
      </w:r>
      <w:r>
        <w:rPr>
          <w:sz w:val="20"/>
        </w:rPr>
        <w:t xml:space="preserve">2.2测试22 </w:t>
      </w:r>
      <w:r>
        <w:rPr>
          <w:sz w:val="20"/>
        </w:rPr>
        <w:t xml:space="preserve">某些地方本来可以作一些修改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水果种类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2880"/>
          </w:tcPr>
          <w:p>
            <w:r>
              <w:t>种类</w:t>
            </w:r>
          </w:p>
        </w:tc>
        <w:tc>
          <w:tcPr>
            <w:tcW w:type="dxa" w:w="2880"/>
          </w:tcPr>
          <w:p>
            <w:r>
              <w:t>单价</w:t>
            </w:r>
          </w:p>
        </w:tc>
        <w:tc>
          <w:tcPr>
            <w:tcW w:type="dxa" w:w="2880"/>
          </w:tcPr>
          <w:p>
            <w:r>
              <w:t>库存</w:t>
            </w:r>
          </w:p>
        </w:tc>
      </w:tr>
      <w:tr>
        <w:tc>
          <w:tcPr>
            <w:tcW w:type="dxa" w:w="2880"/>
          </w:tcPr>
          <w:p>
            <w:r>
              <w:t>苹果</w:t>
            </w:r>
          </w:p>
        </w:tc>
        <w:tc>
          <w:tcPr>
            <w:tcW w:type="dxa" w:w="2880"/>
          </w:tcPr>
          <w:p>
            <w:r>
              <w:t>5.0</w:t>
            </w:r>
          </w:p>
        </w:tc>
        <w:tc>
          <w:tcPr>
            <w:tcW w:type="dxa" w:w="2880"/>
          </w:tcPr>
          <w:p>
            <w:r>
              <w:t>122</w:t>
            </w:r>
          </w:p>
        </w:tc>
      </w:tr>
      <w:tr>
        <w:tc>
          <w:tcPr>
            <w:tcW w:type="dxa" w:w="2880"/>
          </w:tcPr>
          <w:p>
            <w:r>
              <w:t>香蕉</w:t>
            </w:r>
          </w:p>
        </w:tc>
        <w:tc>
          <w:tcPr>
            <w:tcW w:type="dxa" w:w="2880"/>
          </w:tcPr>
          <w:p>
            <w:r>
              <w:t>6.0</w:t>
            </w:r>
          </w:p>
        </w:tc>
        <w:tc>
          <w:tcPr>
            <w:tcW w:type="dxa" w:w="2880"/>
          </w:tcPr>
          <w:p>
            <w:r>
              <w:t>144</w:t>
            </w:r>
          </w:p>
        </w:tc>
      </w:tr>
      <w:tr>
        <w:tc>
          <w:tcPr>
            <w:tcW w:type="dxa" w:w="2880"/>
          </w:tcPr>
          <w:p>
            <w:r>
              <w:t>橘子</w:t>
            </w:r>
          </w:p>
        </w:tc>
        <w:tc>
          <w:tcPr>
            <w:tcW w:type="dxa" w:w="2880"/>
          </w:tcPr>
          <w:p>
            <w:r>
              <w:t>3. 1</w:t>
            </w:r>
          </w:p>
        </w:tc>
        <w:tc>
          <w:tcPr>
            <w:tcW w:type="dxa" w:w="2880"/>
          </w:tcPr>
          <w:p>
            <w:r>
              <w:t>178</w:t>
            </w:r>
          </w:p>
        </w:tc>
      </w:tr>
      <w:tr>
        <w:tc>
          <w:tcPr>
            <w:tcW w:type="dxa" w:w="2880"/>
          </w:tcPr>
          <w:p>
            <w:r>
              <w:t xml:space="preserve"> </w:t>
            </w:r>
          </w:p>
        </w:tc>
        <w:tc>
          <w:tcPr>
            <w:tcW w:type="dxa" w:w="2880"/>
          </w:tcPr>
          <w:p>
            <w:r>
              <w:t xml:space="preserve"> </w:t>
            </w:r>
          </w:p>
        </w:tc>
        <w:tc>
          <w:tcPr>
            <w:tcW w:type="dxa" w:w="2880"/>
          </w:tcPr>
          <w:p>
            <w:r>
              <w:t xml:space="preserve"> </w:t>
            </w:r>
          </w:p>
        </w:tc>
      </w:tr>
    </w:tbl>
    <w:p>
      <w:pPr>
        <w:sectPr>
          <w:type w:val="continuous"/>
          <w:pgSz w:w="12240" w:h="15840"/>
          <w:pgMar w:top="1440" w:right="1800" w:bottom="1440" w:left="1800" w:header="720" w:footer="720" w:gutter="0"/>
          <w:cols w:space="720" w:num="1"/>
          <w:docGrid w:linePitch="360"/>
        </w:sectPr>
      </w:pPr>
    </w:p>
    <w:p>
      <w:pPr>
        <w:jc w:val="center"/>
      </w:pPr>
      <w:r>
        <w:drawing>
          <wp:inline xmlns:a="http://schemas.openxmlformats.org/drawingml/2006/main" xmlns:pic="http://schemas.openxmlformats.org/drawingml/2006/picture">
            <wp:extent cx="1828800" cy="2409713"/>
            <wp:docPr id="1" name="Picture 1"/>
            <wp:cNvGraphicFramePr>
              <a:graphicFrameLocks noChangeAspect="1"/>
            </wp:cNvGraphicFramePr>
            <a:graphic>
              <a:graphicData uri="http://schemas.openxmlformats.org/drawingml/2006/picture">
                <pic:pic>
                  <pic:nvPicPr>
                    <pic:cNvPr id="0" name="[97, 983, 352, 1319]_0.jpg"/>
                    <pic:cNvPicPr/>
                  </pic:nvPicPr>
                  <pic:blipFill>
                    <a:blip r:embed="rId9"/>
                    <a:stretch>
                      <a:fillRect/>
                    </a:stretch>
                  </pic:blipFill>
                  <pic:spPr>
                    <a:xfrm>
                      <a:off x="0" y="0"/>
                      <a:ext cx="1828800" cy="2409713"/>
                    </a:xfrm>
                    <a:prstGeom prst="rect"/>
                  </pic:spPr>
                </pic:pic>
              </a:graphicData>
            </a:graphic>
          </wp:inline>
        </w:drawing>
      </w:r>
    </w:p>
    <w:p>
      <w:pPr>
        <w:ind w:firstLine="360"/>
      </w:pPr>
      <w:r>
        <w:rPr>
          <w:sz w:val="20"/>
        </w:rPr>
        <w:t xml:space="preserve">1872年6月24日于伦敦 </w:t>
      </w:r>
    </w:p>
    <w:p>
      <w:pPr>
        <w:ind w:firstLine="360"/>
      </w:pPr>
      <w:r>
        <w:rPr>
          <w:sz w:val="20"/>
        </w:rPr>
        <w:t xml:space="preserve">跨页表格 </w:t>
      </w:r>
    </w:p>
    <w:p>
      <w:pPr>
        <w:pStyle w:val="Heading1"/>
      </w:pPr>
      <w:r>
        <w:t>跨页表格</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